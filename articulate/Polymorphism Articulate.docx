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F0891" w14:textId="02874E4B" w:rsidR="009F6801" w:rsidRPr="009F6801" w:rsidRDefault="009F6801" w:rsidP="009F6801">
      <w:pPr>
        <w:pStyle w:val="Heading2"/>
        <w:jc w:val="center"/>
        <w:rPr>
          <w:sz w:val="28"/>
          <w:szCs w:val="28"/>
        </w:rPr>
      </w:pPr>
      <w:r w:rsidRPr="009F6801">
        <w:rPr>
          <w:sz w:val="28"/>
          <w:szCs w:val="28"/>
        </w:rPr>
        <w:t>Polymorphism</w:t>
      </w:r>
    </w:p>
    <w:p w14:paraId="205F21F0" w14:textId="77777777" w:rsidR="009F6801" w:rsidRDefault="009F6801"/>
    <w:p w14:paraId="51C3FA26" w14:textId="652A3C7B" w:rsidR="00D82562" w:rsidRDefault="00000000" w:rsidP="009F6801">
      <w:pPr>
        <w:jc w:val="both"/>
      </w:pPr>
      <w:r>
        <w:t>Polymorphism is a concept in object-oriented programming that lets you use a single interface to represent different types of objects. Imagine having a general "goal" that can be a simple goal, an eternal goal, a checklist goal, or even a negative goal. Polymorphism lets you treat all these different goals in the same way, even though they might behave differently.</w:t>
      </w:r>
    </w:p>
    <w:p w14:paraId="666066C8" w14:textId="77777777" w:rsidR="00D82562" w:rsidRDefault="00000000" w:rsidP="009F6801">
      <w:pPr>
        <w:pStyle w:val="Heading3"/>
        <w:jc w:val="both"/>
      </w:pPr>
      <w:r>
        <w:t>Meaning of Polymorphism:</w:t>
      </w:r>
    </w:p>
    <w:p w14:paraId="1B5404D7" w14:textId="77777777" w:rsidR="00D82562" w:rsidRDefault="00000000" w:rsidP="009F6801">
      <w:pPr>
        <w:jc w:val="both"/>
      </w:pPr>
      <w:r>
        <w:t>Polymorphism means "many forms." In programming, it allows different classes to be treated as if they are objects of a common superclass. This way, you can call the same method on different objects and each object can respond in its own way.</w:t>
      </w:r>
    </w:p>
    <w:p w14:paraId="014A5B17" w14:textId="77777777" w:rsidR="00D82562" w:rsidRDefault="00000000" w:rsidP="009F6801">
      <w:pPr>
        <w:pStyle w:val="Heading3"/>
        <w:jc w:val="both"/>
      </w:pPr>
      <w:r>
        <w:t>Benefit of Polymorphism:</w:t>
      </w:r>
    </w:p>
    <w:p w14:paraId="1C953090" w14:textId="77777777" w:rsidR="00D82562" w:rsidRDefault="00000000" w:rsidP="009F6801">
      <w:pPr>
        <w:jc w:val="both"/>
      </w:pPr>
      <w:r>
        <w:t>A big benefit of polymorphism is flexibility. It makes your code easier to extend and maintain. For example, you can add new types of goals without changing the code that uses them. This means less work and fewer errors when you need to update your program.</w:t>
      </w:r>
    </w:p>
    <w:p w14:paraId="2274C86D" w14:textId="77777777" w:rsidR="00D82562" w:rsidRDefault="00000000" w:rsidP="009F6801">
      <w:pPr>
        <w:pStyle w:val="Heading3"/>
        <w:jc w:val="both"/>
      </w:pPr>
      <w:r>
        <w:t>Application of Polymorphism:</w:t>
      </w:r>
    </w:p>
    <w:p w14:paraId="7539C0D8" w14:textId="77777777" w:rsidR="00D82562" w:rsidRDefault="00000000" w:rsidP="009F6801">
      <w:pPr>
        <w:jc w:val="both"/>
      </w:pPr>
      <w:r>
        <w:t>Polymorphism is used in many applications where you need to work with objects that share a common interface. For example, in our goal-tracking program, we can create different types of goals (simple, eternal, checklist, negative) and handle them all through a common interface.</w:t>
      </w:r>
    </w:p>
    <w:p w14:paraId="43A80C5A" w14:textId="77777777" w:rsidR="00D82562" w:rsidRDefault="00000000">
      <w:pPr>
        <w:pStyle w:val="Heading3"/>
      </w:pPr>
      <w:r>
        <w:t>Code Example from the Program:</w:t>
      </w:r>
    </w:p>
    <w:p w14:paraId="20EEADE4" w14:textId="77777777" w:rsidR="00D82562" w:rsidRDefault="00000000">
      <w:r>
        <w:t>1. Base Class: Goal</w:t>
      </w:r>
    </w:p>
    <w:p w14:paraId="7F91CB75" w14:textId="77777777" w:rsidR="00D82562" w:rsidRDefault="00000000">
      <w:r>
        <w:rPr>
          <w:i/>
          <w:sz w:val="20"/>
        </w:rPr>
        <w:br/>
        <w:t>public abstract class Goal</w:t>
      </w:r>
      <w:r>
        <w:rPr>
          <w:i/>
          <w:sz w:val="20"/>
        </w:rPr>
        <w:br/>
        <w:t>{</w:t>
      </w:r>
      <w:r>
        <w:rPr>
          <w:i/>
          <w:sz w:val="20"/>
        </w:rPr>
        <w:br/>
        <w:t xml:space="preserve">    public string ShortName { get; set; }</w:t>
      </w:r>
      <w:r>
        <w:rPr>
          <w:i/>
          <w:sz w:val="20"/>
        </w:rPr>
        <w:br/>
        <w:t xml:space="preserve">    public string Description { get; set; }</w:t>
      </w:r>
      <w:r>
        <w:rPr>
          <w:i/>
          <w:sz w:val="20"/>
        </w:rPr>
        <w:br/>
        <w:t xml:space="preserve">    public int Points { get; set; }</w:t>
      </w:r>
      <w:r>
        <w:rPr>
          <w:i/>
          <w:sz w:val="20"/>
        </w:rPr>
        <w:br/>
      </w:r>
      <w:r>
        <w:rPr>
          <w:i/>
          <w:sz w:val="20"/>
        </w:rPr>
        <w:br/>
        <w:t xml:space="preserve">    protected Goal(string name, string description, int points)</w:t>
      </w:r>
      <w:r>
        <w:rPr>
          <w:i/>
          <w:sz w:val="20"/>
        </w:rPr>
        <w:br/>
        <w:t xml:space="preserve">    {</w:t>
      </w:r>
      <w:r>
        <w:rPr>
          <w:i/>
          <w:sz w:val="20"/>
        </w:rPr>
        <w:br/>
        <w:t xml:space="preserve">        ShortName = name;</w:t>
      </w:r>
      <w:r>
        <w:rPr>
          <w:i/>
          <w:sz w:val="20"/>
        </w:rPr>
        <w:br/>
        <w:t xml:space="preserve">        Description = description;</w:t>
      </w:r>
      <w:r>
        <w:rPr>
          <w:i/>
          <w:sz w:val="20"/>
        </w:rPr>
        <w:br/>
        <w:t xml:space="preserve">        Points = points;</w:t>
      </w:r>
      <w:r>
        <w:rPr>
          <w:i/>
          <w:sz w:val="20"/>
        </w:rPr>
        <w:br/>
        <w:t xml:space="preserve">    }</w:t>
      </w:r>
      <w:r>
        <w:rPr>
          <w:i/>
          <w:sz w:val="20"/>
        </w:rPr>
        <w:br/>
      </w:r>
      <w:r>
        <w:rPr>
          <w:i/>
          <w:sz w:val="20"/>
        </w:rPr>
        <w:br/>
        <w:t xml:space="preserve">    public abstract void RecordEvent();</w:t>
      </w:r>
      <w:r>
        <w:rPr>
          <w:i/>
          <w:sz w:val="20"/>
        </w:rPr>
        <w:br/>
        <w:t xml:space="preserve">    public abstract bool IsComplete();</w:t>
      </w:r>
      <w:r>
        <w:rPr>
          <w:i/>
          <w:sz w:val="20"/>
        </w:rPr>
        <w:br/>
        <w:t xml:space="preserve">    public abstract string GetDetailsString();</w:t>
      </w:r>
      <w:r>
        <w:rPr>
          <w:i/>
          <w:sz w:val="20"/>
        </w:rPr>
        <w:br/>
        <w:t xml:space="preserve">    public abstract string GetStringRepresentation();</w:t>
      </w:r>
      <w:r>
        <w:rPr>
          <w:i/>
          <w:sz w:val="20"/>
        </w:rPr>
        <w:br/>
        <w:t>}</w:t>
      </w:r>
      <w:r>
        <w:rPr>
          <w:i/>
          <w:sz w:val="20"/>
        </w:rPr>
        <w:br/>
      </w:r>
    </w:p>
    <w:p w14:paraId="17373A39" w14:textId="77777777" w:rsidR="00D82562" w:rsidRDefault="00000000">
      <w:r>
        <w:t>2. Derived Classes: SimpleGoal, EternalGoal, ChecklistGoal, NegativeGoal</w:t>
      </w:r>
    </w:p>
    <w:p w14:paraId="3CC153C8" w14:textId="77777777" w:rsidR="00D82562" w:rsidRDefault="00000000">
      <w:r>
        <w:rPr>
          <w:i/>
          <w:sz w:val="20"/>
        </w:rPr>
        <w:br/>
        <w:t>public class SimpleGoal : Goal</w:t>
      </w:r>
      <w:r>
        <w:rPr>
          <w:i/>
          <w:sz w:val="20"/>
        </w:rPr>
        <w:br/>
        <w:t>{</w:t>
      </w:r>
      <w:r>
        <w:rPr>
          <w:i/>
          <w:sz w:val="20"/>
        </w:rPr>
        <w:br/>
      </w:r>
      <w:r>
        <w:rPr>
          <w:i/>
          <w:sz w:val="20"/>
        </w:rPr>
        <w:lastRenderedPageBreak/>
        <w:t xml:space="preserve">    public bool IsCompleted { get; set; }</w:t>
      </w:r>
      <w:r>
        <w:rPr>
          <w:i/>
          <w:sz w:val="20"/>
        </w:rPr>
        <w:br/>
      </w:r>
      <w:r>
        <w:rPr>
          <w:i/>
          <w:sz w:val="20"/>
        </w:rPr>
        <w:br/>
        <w:t xml:space="preserve">    public SimpleGoal(string name, string description, int points)</w:t>
      </w:r>
      <w:r>
        <w:rPr>
          <w:i/>
          <w:sz w:val="20"/>
        </w:rPr>
        <w:br/>
        <w:t xml:space="preserve">        : base(name, description, points)</w:t>
      </w:r>
      <w:r>
        <w:rPr>
          <w:i/>
          <w:sz w:val="20"/>
        </w:rPr>
        <w:br/>
        <w:t xml:space="preserve">    {</w:t>
      </w:r>
      <w:r>
        <w:rPr>
          <w:i/>
          <w:sz w:val="20"/>
        </w:rPr>
        <w:br/>
        <w:t xml:space="preserve">        IsCompleted = false;</w:t>
      </w:r>
      <w:r>
        <w:rPr>
          <w:i/>
          <w:sz w:val="20"/>
        </w:rPr>
        <w:br/>
        <w:t xml:space="preserve">    }</w:t>
      </w:r>
      <w:r>
        <w:rPr>
          <w:i/>
          <w:sz w:val="20"/>
        </w:rPr>
        <w:br/>
      </w:r>
      <w:r>
        <w:rPr>
          <w:i/>
          <w:sz w:val="20"/>
        </w:rPr>
        <w:br/>
        <w:t xml:space="preserve">    public override void RecordEvent()</w:t>
      </w:r>
      <w:r>
        <w:rPr>
          <w:i/>
          <w:sz w:val="20"/>
        </w:rPr>
        <w:br/>
        <w:t xml:space="preserve">    {</w:t>
      </w:r>
      <w:r>
        <w:rPr>
          <w:i/>
          <w:sz w:val="20"/>
        </w:rPr>
        <w:br/>
        <w:t xml:space="preserve">        IsCompleted = true;</w:t>
      </w:r>
      <w:r>
        <w:rPr>
          <w:i/>
          <w:sz w:val="20"/>
        </w:rPr>
        <w:br/>
        <w:t xml:space="preserve">    }</w:t>
      </w:r>
      <w:r>
        <w:rPr>
          <w:i/>
          <w:sz w:val="20"/>
        </w:rPr>
        <w:br/>
      </w:r>
      <w:r>
        <w:rPr>
          <w:i/>
          <w:sz w:val="20"/>
        </w:rPr>
        <w:br/>
        <w:t xml:space="preserve">    public override bool IsComplete()</w:t>
      </w:r>
      <w:r>
        <w:rPr>
          <w:i/>
          <w:sz w:val="20"/>
        </w:rPr>
        <w:br/>
        <w:t xml:space="preserve">    {</w:t>
      </w:r>
      <w:r>
        <w:rPr>
          <w:i/>
          <w:sz w:val="20"/>
        </w:rPr>
        <w:br/>
        <w:t xml:space="preserve">        return IsCompleted;</w:t>
      </w:r>
      <w:r>
        <w:rPr>
          <w:i/>
          <w:sz w:val="20"/>
        </w:rPr>
        <w:br/>
        <w:t xml:space="preserve">    }</w:t>
      </w:r>
      <w:r>
        <w:rPr>
          <w:i/>
          <w:sz w:val="20"/>
        </w:rPr>
        <w:br/>
      </w:r>
      <w:r>
        <w:rPr>
          <w:i/>
          <w:sz w:val="20"/>
        </w:rPr>
        <w:br/>
        <w:t xml:space="preserve">    public override string GetDetailsString()</w:t>
      </w:r>
      <w:r>
        <w:rPr>
          <w:i/>
          <w:sz w:val="20"/>
        </w:rPr>
        <w:br/>
        <w:t xml:space="preserve">    {</w:t>
      </w:r>
      <w:r>
        <w:rPr>
          <w:i/>
          <w:sz w:val="20"/>
        </w:rPr>
        <w:br/>
        <w:t xml:space="preserve">        return $"[{(IsCompleted ? "X" : " ")}] {ShortName}: {Description} - Points: {Points}";</w:t>
      </w:r>
      <w:r>
        <w:rPr>
          <w:i/>
          <w:sz w:val="20"/>
        </w:rPr>
        <w:br/>
        <w:t xml:space="preserve">    }</w:t>
      </w:r>
      <w:r>
        <w:rPr>
          <w:i/>
          <w:sz w:val="20"/>
        </w:rPr>
        <w:br/>
      </w:r>
      <w:r>
        <w:rPr>
          <w:i/>
          <w:sz w:val="20"/>
        </w:rPr>
        <w:br/>
        <w:t xml:space="preserve">    public override string GetStringRepresentation()</w:t>
      </w:r>
      <w:r>
        <w:rPr>
          <w:i/>
          <w:sz w:val="20"/>
        </w:rPr>
        <w:br/>
        <w:t xml:space="preserve">    {</w:t>
      </w:r>
      <w:r>
        <w:rPr>
          <w:i/>
          <w:sz w:val="20"/>
        </w:rPr>
        <w:br/>
        <w:t xml:space="preserve">        return $"SimpleGoal:{ShortName},{Description},{Points},{IsCompleted}";</w:t>
      </w:r>
      <w:r>
        <w:rPr>
          <w:i/>
          <w:sz w:val="20"/>
        </w:rPr>
        <w:br/>
        <w:t xml:space="preserve">    }</w:t>
      </w:r>
      <w:r>
        <w:rPr>
          <w:i/>
          <w:sz w:val="20"/>
        </w:rPr>
        <w:br/>
        <w:t>}</w:t>
      </w:r>
      <w:r>
        <w:rPr>
          <w:i/>
          <w:sz w:val="20"/>
        </w:rPr>
        <w:br/>
      </w:r>
    </w:p>
    <w:p w14:paraId="5FB7E689" w14:textId="77777777" w:rsidR="00D82562" w:rsidRDefault="00000000">
      <w:r>
        <w:t>3. Using Polymorphism in GoalManager:</w:t>
      </w:r>
    </w:p>
    <w:p w14:paraId="1DF8BE51" w14:textId="6AA9F6AD" w:rsidR="009F6801" w:rsidRDefault="00000000">
      <w:r>
        <w:rPr>
          <w:i/>
          <w:sz w:val="20"/>
        </w:rPr>
        <w:br/>
        <w:t>public void RecordEvent()</w:t>
      </w:r>
      <w:r>
        <w:rPr>
          <w:i/>
          <w:sz w:val="20"/>
        </w:rPr>
        <w:br/>
        <w:t>{</w:t>
      </w:r>
      <w:r>
        <w:rPr>
          <w:i/>
          <w:sz w:val="20"/>
        </w:rPr>
        <w:br/>
        <w:t xml:space="preserve">    while (true)</w:t>
      </w:r>
      <w:r>
        <w:rPr>
          <w:i/>
          <w:sz w:val="20"/>
        </w:rPr>
        <w:br/>
        <w:t xml:space="preserve">    {</w:t>
      </w:r>
      <w:r>
        <w:rPr>
          <w:i/>
          <w:sz w:val="20"/>
        </w:rPr>
        <w:br/>
        <w:t xml:space="preserve">        Console.Clear();</w:t>
      </w:r>
      <w:r>
        <w:rPr>
          <w:i/>
          <w:sz w:val="20"/>
        </w:rPr>
        <w:br/>
        <w:t xml:space="preserve">        DisplayAppName();</w:t>
      </w:r>
      <w:r>
        <w:rPr>
          <w:i/>
          <w:sz w:val="20"/>
        </w:rPr>
        <w:br/>
      </w:r>
      <w:r>
        <w:rPr>
          <w:i/>
          <w:sz w:val="20"/>
        </w:rPr>
        <w:br/>
        <w:t xml:space="preserve">        if (_goals.Count == 0)</w:t>
      </w:r>
      <w:r>
        <w:rPr>
          <w:i/>
          <w:sz w:val="20"/>
        </w:rPr>
        <w:br/>
        <w:t xml:space="preserve">        {</w:t>
      </w:r>
      <w:r>
        <w:rPr>
          <w:i/>
          <w:sz w:val="20"/>
        </w:rPr>
        <w:br/>
        <w:t xml:space="preserve">            Console.WriteLine("No goals available to record an event.");</w:t>
      </w:r>
      <w:r>
        <w:rPr>
          <w:i/>
          <w:sz w:val="20"/>
        </w:rPr>
        <w:br/>
        <w:t xml:space="preserve">            PressAnyKeyToContinue();</w:t>
      </w:r>
      <w:r>
        <w:rPr>
          <w:i/>
          <w:sz w:val="20"/>
        </w:rPr>
        <w:br/>
        <w:t xml:space="preserve">            return;</w:t>
      </w:r>
      <w:r>
        <w:rPr>
          <w:i/>
          <w:sz w:val="20"/>
        </w:rPr>
        <w:br/>
        <w:t xml:space="preserve">        }</w:t>
      </w:r>
      <w:r>
        <w:rPr>
          <w:i/>
          <w:sz w:val="20"/>
        </w:rPr>
        <w:br/>
      </w:r>
      <w:r>
        <w:rPr>
          <w:i/>
          <w:sz w:val="20"/>
        </w:rPr>
        <w:br/>
        <w:t xml:space="preserve">        try</w:t>
      </w:r>
      <w:r>
        <w:rPr>
          <w:i/>
          <w:sz w:val="20"/>
        </w:rPr>
        <w:br/>
        <w:t xml:space="preserve">        {</w:t>
      </w:r>
      <w:r>
        <w:rPr>
          <w:i/>
          <w:sz w:val="20"/>
        </w:rPr>
        <w:br/>
        <w:t xml:space="preserve">            Console.WriteLine("Select the goal to record an event for:");</w:t>
      </w:r>
      <w:r>
        <w:rPr>
          <w:i/>
          <w:sz w:val="20"/>
        </w:rPr>
        <w:br/>
        <w:t xml:space="preserve">            List&lt;int&gt; incompleteGoalIndices = new List&lt;int&gt;();</w:t>
      </w:r>
      <w:r>
        <w:rPr>
          <w:i/>
          <w:sz w:val="20"/>
        </w:rPr>
        <w:br/>
      </w:r>
      <w:r>
        <w:rPr>
          <w:i/>
          <w:sz w:val="20"/>
        </w:rPr>
        <w:br/>
        <w:t xml:space="preserve">            for (int i = 0; i &lt; _goals.Count; i++)</w:t>
      </w:r>
      <w:r>
        <w:rPr>
          <w:i/>
          <w:sz w:val="20"/>
        </w:rPr>
        <w:br/>
        <w:t xml:space="preserve">            {</w:t>
      </w:r>
      <w:r>
        <w:rPr>
          <w:i/>
          <w:sz w:val="20"/>
        </w:rPr>
        <w:br/>
      </w:r>
      <w:r>
        <w:rPr>
          <w:i/>
          <w:sz w:val="20"/>
        </w:rPr>
        <w:lastRenderedPageBreak/>
        <w:t xml:space="preserve">                if (!_goals[i].IsComplete())</w:t>
      </w:r>
      <w:r>
        <w:rPr>
          <w:i/>
          <w:sz w:val="20"/>
        </w:rPr>
        <w:br/>
        <w:t xml:space="preserve">                {</w:t>
      </w:r>
      <w:r>
        <w:rPr>
          <w:i/>
          <w:sz w:val="20"/>
        </w:rPr>
        <w:br/>
        <w:t xml:space="preserve">                    Console.WriteLine($"  {incompleteGoalIndices.Count + 1}. {_goals[i].ShortName}");</w:t>
      </w:r>
      <w:r>
        <w:rPr>
          <w:i/>
          <w:sz w:val="20"/>
        </w:rPr>
        <w:br/>
        <w:t xml:space="preserve">                    incompleteGoalIndices.Add(i);</w:t>
      </w:r>
      <w:r>
        <w:rPr>
          <w:i/>
          <w:sz w:val="20"/>
        </w:rPr>
        <w:br/>
        <w:t xml:space="preserve">                }</w:t>
      </w:r>
      <w:r>
        <w:rPr>
          <w:i/>
          <w:sz w:val="20"/>
        </w:rPr>
        <w:br/>
        <w:t xml:space="preserve">            }</w:t>
      </w:r>
      <w:r>
        <w:rPr>
          <w:i/>
          <w:sz w:val="20"/>
        </w:rPr>
        <w:br/>
      </w:r>
      <w:r>
        <w:rPr>
          <w:i/>
          <w:sz w:val="20"/>
        </w:rPr>
        <w:br/>
        <w:t xml:space="preserve">            if (incompleteGoalIndices.Count == 0)</w:t>
      </w:r>
      <w:r>
        <w:rPr>
          <w:i/>
          <w:sz w:val="20"/>
        </w:rPr>
        <w:br/>
        <w:t xml:space="preserve">            {</w:t>
      </w:r>
      <w:r>
        <w:rPr>
          <w:i/>
          <w:sz w:val="20"/>
        </w:rPr>
        <w:br/>
        <w:t xml:space="preserve">                Console.WriteLine("No incomplete goals available.");</w:t>
      </w:r>
      <w:r>
        <w:rPr>
          <w:i/>
          <w:sz w:val="20"/>
        </w:rPr>
        <w:br/>
        <w:t xml:space="preserve">                PressAnyKeyToContinue();</w:t>
      </w:r>
      <w:r>
        <w:rPr>
          <w:i/>
          <w:sz w:val="20"/>
        </w:rPr>
        <w:br/>
        <w:t xml:space="preserve">                return;</w:t>
      </w:r>
      <w:r>
        <w:rPr>
          <w:i/>
          <w:sz w:val="20"/>
        </w:rPr>
        <w:br/>
        <w:t xml:space="preserve">            }</w:t>
      </w:r>
      <w:r>
        <w:rPr>
          <w:i/>
          <w:sz w:val="20"/>
        </w:rPr>
        <w:br/>
      </w:r>
      <w:r>
        <w:rPr>
          <w:i/>
          <w:sz w:val="20"/>
        </w:rPr>
        <w:br/>
        <w:t xml:space="preserve">            Console.Write("</w:t>
      </w:r>
      <w:r>
        <w:rPr>
          <w:i/>
          <w:sz w:val="20"/>
        </w:rPr>
        <w:br/>
        <w:t>Enter the goal index to record event: ");</w:t>
      </w:r>
      <w:r>
        <w:rPr>
          <w:i/>
          <w:sz w:val="20"/>
        </w:rPr>
        <w:br/>
        <w:t xml:space="preserve">            int goalIndex;</w:t>
      </w:r>
      <w:r>
        <w:rPr>
          <w:i/>
          <w:sz w:val="20"/>
        </w:rPr>
        <w:br/>
        <w:t xml:space="preserve">            if (!int.TryParse(Console.ReadLine(), out goalIndex) || goalIndex &lt; 1 || goalIndex &gt; incompleteGoalIndices.Count)</w:t>
      </w:r>
      <w:r>
        <w:rPr>
          <w:i/>
          <w:sz w:val="20"/>
        </w:rPr>
        <w:br/>
        <w:t xml:space="preserve">            {</w:t>
      </w:r>
      <w:r>
        <w:rPr>
          <w:i/>
          <w:sz w:val="20"/>
        </w:rPr>
        <w:br/>
        <w:t xml:space="preserve">                Console.WriteLine("</w:t>
      </w:r>
      <w:r>
        <w:rPr>
          <w:i/>
          <w:sz w:val="20"/>
        </w:rPr>
        <w:br/>
        <w:t>Invalid goal index. Please enter a valid number.");</w:t>
      </w:r>
      <w:r>
        <w:rPr>
          <w:i/>
          <w:sz w:val="20"/>
        </w:rPr>
        <w:br/>
        <w:t xml:space="preserve">                PressAnyKeyToContinue();</w:t>
      </w:r>
      <w:r>
        <w:rPr>
          <w:i/>
          <w:sz w:val="20"/>
        </w:rPr>
        <w:br/>
        <w:t xml:space="preserve">                continue;</w:t>
      </w:r>
      <w:r>
        <w:rPr>
          <w:i/>
          <w:sz w:val="20"/>
        </w:rPr>
        <w:br/>
        <w:t xml:space="preserve">            }</w:t>
      </w:r>
      <w:r>
        <w:rPr>
          <w:i/>
          <w:sz w:val="20"/>
        </w:rPr>
        <w:br/>
      </w:r>
      <w:r>
        <w:rPr>
          <w:i/>
          <w:sz w:val="20"/>
        </w:rPr>
        <w:br/>
        <w:t xml:space="preserve">            Goal goal = _goals[incompleteGoalIndices[goalIndex - 1]];</w:t>
      </w:r>
      <w:r>
        <w:rPr>
          <w:i/>
          <w:sz w:val="20"/>
        </w:rPr>
        <w:br/>
        <w:t xml:space="preserve">            goal.RecordEvent();</w:t>
      </w:r>
      <w:r>
        <w:rPr>
          <w:i/>
          <w:sz w:val="20"/>
        </w:rPr>
        <w:br/>
        <w:t xml:space="preserve">            int pointsEarned = goal.Points;</w:t>
      </w:r>
      <w:r>
        <w:rPr>
          <w:i/>
          <w:sz w:val="20"/>
        </w:rPr>
        <w:br/>
      </w:r>
      <w:r>
        <w:rPr>
          <w:i/>
          <w:sz w:val="20"/>
        </w:rPr>
        <w:br/>
        <w:t xml:space="preserve">            if (goal is ChecklistGoal checklistGoal &amp;&amp; checklistGoal.IsComplete())</w:t>
      </w:r>
      <w:r>
        <w:rPr>
          <w:i/>
          <w:sz w:val="20"/>
        </w:rPr>
        <w:br/>
        <w:t xml:space="preserve">            {</w:t>
      </w:r>
      <w:r>
        <w:rPr>
          <w:i/>
          <w:sz w:val="20"/>
        </w:rPr>
        <w:br/>
        <w:t xml:space="preserve">                pointsEarned += checklistGoal.Bonus;</w:t>
      </w:r>
      <w:r>
        <w:rPr>
          <w:i/>
          <w:sz w:val="20"/>
        </w:rPr>
        <w:br/>
        <w:t xml:space="preserve">                _score += pointsEarned;</w:t>
      </w:r>
      <w:r>
        <w:rPr>
          <w:i/>
          <w:sz w:val="20"/>
        </w:rPr>
        <w:br/>
        <w:t xml:space="preserve">                Console.WriteLine($"</w:t>
      </w:r>
      <w:r>
        <w:rPr>
          <w:i/>
          <w:sz w:val="20"/>
        </w:rPr>
        <w:br/>
        <w:t>Goal completed! You earned {pointsEarned} points.");</w:t>
      </w:r>
      <w:r>
        <w:rPr>
          <w:i/>
          <w:sz w:val="20"/>
        </w:rPr>
        <w:br/>
        <w:t xml:space="preserve">                DisplayCelebrationEffect();</w:t>
      </w:r>
      <w:r>
        <w:rPr>
          <w:i/>
          <w:sz w:val="20"/>
        </w:rPr>
        <w:br/>
        <w:t xml:space="preserve">            }</w:t>
      </w:r>
      <w:r>
        <w:rPr>
          <w:i/>
          <w:sz w:val="20"/>
        </w:rPr>
        <w:br/>
        <w:t xml:space="preserve">            else if (goal is NegativeGoal)</w:t>
      </w:r>
      <w:r>
        <w:rPr>
          <w:i/>
          <w:sz w:val="20"/>
        </w:rPr>
        <w:br/>
        <w:t xml:space="preserve">            {</w:t>
      </w:r>
      <w:r>
        <w:rPr>
          <w:i/>
          <w:sz w:val="20"/>
        </w:rPr>
        <w:br/>
        <w:t xml:space="preserve">                _score += pointsEarned;</w:t>
      </w:r>
      <w:r>
        <w:rPr>
          <w:i/>
          <w:sz w:val="20"/>
        </w:rPr>
        <w:br/>
        <w:t xml:space="preserve">                Console.WriteLine($"</w:t>
      </w:r>
      <w:r>
        <w:rPr>
          <w:i/>
          <w:sz w:val="20"/>
        </w:rPr>
        <w:br/>
        <w:t>Bad habit recorded! You lost {-pointsEarned} points.");</w:t>
      </w:r>
      <w:r>
        <w:rPr>
          <w:i/>
          <w:sz w:val="20"/>
        </w:rPr>
        <w:br/>
        <w:t xml:space="preserve">            }</w:t>
      </w:r>
      <w:r>
        <w:rPr>
          <w:i/>
          <w:sz w:val="20"/>
        </w:rPr>
        <w:br/>
        <w:t xml:space="preserve">            else</w:t>
      </w:r>
      <w:r>
        <w:rPr>
          <w:i/>
          <w:sz w:val="20"/>
        </w:rPr>
        <w:br/>
        <w:t xml:space="preserve">            {</w:t>
      </w:r>
      <w:r>
        <w:rPr>
          <w:i/>
          <w:sz w:val="20"/>
        </w:rPr>
        <w:br/>
        <w:t xml:space="preserve">                _score += pointsEarned;</w:t>
      </w:r>
      <w:r>
        <w:rPr>
          <w:i/>
          <w:sz w:val="20"/>
        </w:rPr>
        <w:br/>
        <w:t xml:space="preserve">                Console.WriteLine($"</w:t>
      </w:r>
      <w:r>
        <w:rPr>
          <w:i/>
          <w:sz w:val="20"/>
        </w:rPr>
        <w:br/>
        <w:t>Congratulations! You earned {pointsEarned} points for recording this event.");</w:t>
      </w:r>
      <w:r>
        <w:rPr>
          <w:i/>
          <w:sz w:val="20"/>
        </w:rPr>
        <w:br/>
        <w:t xml:space="preserve">                DisplayCelebrationEffect();</w:t>
      </w:r>
      <w:r>
        <w:rPr>
          <w:i/>
          <w:sz w:val="20"/>
        </w:rPr>
        <w:br/>
        <w:t xml:space="preserve">            }</w:t>
      </w:r>
      <w:r>
        <w:rPr>
          <w:i/>
          <w:sz w:val="20"/>
        </w:rPr>
        <w:br/>
      </w:r>
      <w:r>
        <w:rPr>
          <w:i/>
          <w:sz w:val="20"/>
        </w:rPr>
        <w:br/>
        <w:t xml:space="preserve">            PressAnyKeyToContinue();</w:t>
      </w:r>
      <w:r>
        <w:rPr>
          <w:i/>
          <w:sz w:val="20"/>
        </w:rPr>
        <w:br/>
        <w:t xml:space="preserve">            break;</w:t>
      </w:r>
      <w:r>
        <w:rPr>
          <w:i/>
          <w:sz w:val="20"/>
        </w:rPr>
        <w:br/>
        <w:t xml:space="preserve">        }</w:t>
      </w:r>
      <w:r>
        <w:rPr>
          <w:i/>
          <w:sz w:val="20"/>
        </w:rPr>
        <w:br/>
      </w:r>
      <w:r>
        <w:rPr>
          <w:i/>
          <w:sz w:val="20"/>
        </w:rPr>
        <w:lastRenderedPageBreak/>
        <w:t xml:space="preserve">        catch (FormatException)</w:t>
      </w:r>
      <w:r>
        <w:rPr>
          <w:i/>
          <w:sz w:val="20"/>
        </w:rPr>
        <w:br/>
        <w:t xml:space="preserve">        {</w:t>
      </w:r>
      <w:r>
        <w:rPr>
          <w:i/>
          <w:sz w:val="20"/>
        </w:rPr>
        <w:br/>
        <w:t xml:space="preserve">            Console.WriteLine("</w:t>
      </w:r>
      <w:r>
        <w:rPr>
          <w:i/>
          <w:sz w:val="20"/>
        </w:rPr>
        <w:br/>
        <w:t>Invalid input. Please enter a valid number.");</w:t>
      </w:r>
      <w:r>
        <w:rPr>
          <w:i/>
          <w:sz w:val="20"/>
        </w:rPr>
        <w:br/>
        <w:t xml:space="preserve">            </w:t>
      </w:r>
      <w:proofErr w:type="gramStart"/>
      <w:r>
        <w:rPr>
          <w:i/>
          <w:sz w:val="20"/>
        </w:rPr>
        <w:t>PressAnyKeyToContinue(</w:t>
      </w:r>
      <w:proofErr w:type="gramEnd"/>
      <w:r>
        <w:rPr>
          <w:i/>
          <w:sz w:val="20"/>
        </w:rPr>
        <w:t>);</w:t>
      </w:r>
      <w:r>
        <w:rPr>
          <w:i/>
          <w:sz w:val="20"/>
        </w:rPr>
        <w:br/>
        <w:t xml:space="preserve">        }</w:t>
      </w:r>
      <w:r>
        <w:rPr>
          <w:i/>
          <w:sz w:val="20"/>
        </w:rPr>
        <w:br/>
        <w:t xml:space="preserve">        catch (Exception ex)</w:t>
      </w:r>
      <w:r>
        <w:rPr>
          <w:i/>
          <w:sz w:val="20"/>
        </w:rPr>
        <w:br/>
        <w:t xml:space="preserve">        {</w:t>
      </w:r>
      <w:r>
        <w:rPr>
          <w:i/>
          <w:sz w:val="20"/>
        </w:rPr>
        <w:br/>
        <w:t xml:space="preserve">            Console.WriteLine($"</w:t>
      </w:r>
      <w:r>
        <w:rPr>
          <w:i/>
          <w:sz w:val="20"/>
        </w:rPr>
        <w:br/>
        <w:t>An error occurred: {ex.Message}");</w:t>
      </w:r>
      <w:r>
        <w:rPr>
          <w:i/>
          <w:sz w:val="20"/>
        </w:rPr>
        <w:br/>
        <w:t xml:space="preserve">            PressAnyKeyToContinue();</w:t>
      </w:r>
      <w:r>
        <w:rPr>
          <w:i/>
          <w:sz w:val="20"/>
        </w:rPr>
        <w:br/>
        <w:t xml:space="preserve">        }</w:t>
      </w:r>
      <w:r>
        <w:rPr>
          <w:i/>
          <w:sz w:val="20"/>
        </w:rPr>
        <w:br/>
        <w:t xml:space="preserve">    }</w:t>
      </w:r>
      <w:r>
        <w:rPr>
          <w:i/>
          <w:sz w:val="20"/>
        </w:rPr>
        <w:br/>
        <w:t>}</w:t>
      </w:r>
      <w:r>
        <w:rPr>
          <w:i/>
          <w:sz w:val="20"/>
        </w:rPr>
        <w:br/>
      </w:r>
    </w:p>
    <w:p w14:paraId="7B4ED275" w14:textId="6D33F2EE" w:rsidR="009F6801" w:rsidRDefault="009F6801" w:rsidP="009F6801">
      <w:pPr>
        <w:jc w:val="both"/>
      </w:pPr>
      <w:r>
        <w:t xml:space="preserve">In this example, Goal is the base class, and </w:t>
      </w:r>
      <w:proofErr w:type="spellStart"/>
      <w:r>
        <w:t>SimpleGoal</w:t>
      </w:r>
      <w:proofErr w:type="spellEnd"/>
      <w:r>
        <w:t xml:space="preserve">, </w:t>
      </w:r>
      <w:proofErr w:type="spellStart"/>
      <w:r>
        <w:t>EternalGoal</w:t>
      </w:r>
      <w:proofErr w:type="spellEnd"/>
      <w:r>
        <w:t xml:space="preserve">, </w:t>
      </w:r>
      <w:proofErr w:type="spellStart"/>
      <w:r>
        <w:t>ChecklistGoal</w:t>
      </w:r>
      <w:proofErr w:type="spellEnd"/>
      <w:r>
        <w:t xml:space="preserve">, and </w:t>
      </w:r>
      <w:proofErr w:type="spellStart"/>
      <w:r>
        <w:t>NegativeGoal</w:t>
      </w:r>
      <w:proofErr w:type="spellEnd"/>
      <w:r>
        <w:t xml:space="preserve"> are subclasses. Each subclass implements its own version of the </w:t>
      </w:r>
      <w:proofErr w:type="spellStart"/>
      <w:r>
        <w:t>RecordEvent</w:t>
      </w:r>
      <w:proofErr w:type="spellEnd"/>
      <w:r>
        <w:t xml:space="preserve"> and GetDetailsString methods. The </w:t>
      </w:r>
      <w:proofErr w:type="spellStart"/>
      <w:r>
        <w:t>RecordEvent</w:t>
      </w:r>
      <w:proofErr w:type="spellEnd"/>
      <w:r>
        <w:t xml:space="preserve"> method in </w:t>
      </w:r>
      <w:proofErr w:type="spellStart"/>
      <w:r>
        <w:t>GoalManager</w:t>
      </w:r>
      <w:proofErr w:type="spellEnd"/>
      <w:r>
        <w:t xml:space="preserve"> uses polymorphism to handle all these different types of goals through a single interface, making the code flexible and easy to maintain.</w:t>
      </w:r>
    </w:p>
    <w:p w14:paraId="7F40D3A1" w14:textId="5AB1AD2C" w:rsidR="009F6801" w:rsidRDefault="009F6801" w:rsidP="009F6801">
      <w:pPr>
        <w:jc w:val="both"/>
      </w:pPr>
      <w:r>
        <w:t xml:space="preserve">By using polymorphism, </w:t>
      </w:r>
      <w:r>
        <w:t>I</w:t>
      </w:r>
      <w:r>
        <w:t xml:space="preserve"> can add new types of goals in the future without changing the code that interacts with goals. This makes </w:t>
      </w:r>
      <w:r>
        <w:t>my</w:t>
      </w:r>
      <w:r>
        <w:t xml:space="preserve"> program more flexible and easier to extend.</w:t>
      </w:r>
    </w:p>
    <w:sectPr w:rsidR="009F6801" w:rsidSect="009F6801">
      <w:pgSz w:w="12240" w:h="15840"/>
      <w:pgMar w:top="567" w:right="900" w:bottom="709"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1954461">
    <w:abstractNumId w:val="8"/>
  </w:num>
  <w:num w:numId="2" w16cid:durableId="321200778">
    <w:abstractNumId w:val="6"/>
  </w:num>
  <w:num w:numId="3" w16cid:durableId="1564489485">
    <w:abstractNumId w:val="5"/>
  </w:num>
  <w:num w:numId="4" w16cid:durableId="851335196">
    <w:abstractNumId w:val="4"/>
  </w:num>
  <w:num w:numId="5" w16cid:durableId="354035821">
    <w:abstractNumId w:val="7"/>
  </w:num>
  <w:num w:numId="6" w16cid:durableId="1098672740">
    <w:abstractNumId w:val="3"/>
  </w:num>
  <w:num w:numId="7" w16cid:durableId="1233540126">
    <w:abstractNumId w:val="2"/>
  </w:num>
  <w:num w:numId="8" w16cid:durableId="682973588">
    <w:abstractNumId w:val="1"/>
  </w:num>
  <w:num w:numId="9" w16cid:durableId="81903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F03A5"/>
    <w:rsid w:val="009F6801"/>
    <w:rsid w:val="00AA1D8D"/>
    <w:rsid w:val="00B47730"/>
    <w:rsid w:val="00CB0664"/>
    <w:rsid w:val="00D825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4401A"/>
  <w14:defaultImageDpi w14:val="300"/>
  <w15:docId w15:val="{A1814FAE-C923-4B86-80E4-7AE38C12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Anietie, Aniekan</cp:lastModifiedBy>
  <cp:revision>2</cp:revision>
  <dcterms:created xsi:type="dcterms:W3CDTF">2013-12-23T23:15:00Z</dcterms:created>
  <dcterms:modified xsi:type="dcterms:W3CDTF">2024-07-20T08:38:00Z</dcterms:modified>
  <cp:category/>
</cp:coreProperties>
</file>